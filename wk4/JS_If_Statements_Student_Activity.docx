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617E" w14:textId="50728E68" w:rsidR="00696801" w:rsidRDefault="00E16071">
      <w:pPr>
        <w:jc w:val="center"/>
      </w:pPr>
      <w:r>
        <w:rPr>
          <w:b/>
          <w:color w:val="003366"/>
          <w:sz w:val="36"/>
        </w:rPr>
        <w:t>JavaScript Activity: Exploring If/Else if</w:t>
      </w:r>
      <w:r>
        <w:rPr>
          <w:b/>
          <w:color w:val="003366"/>
          <w:sz w:val="36"/>
        </w:rPr>
        <w:t xml:space="preserve"> Statements </w:t>
      </w:r>
    </w:p>
    <w:p w14:paraId="32C97785" w14:textId="34525427" w:rsidR="00E16071" w:rsidRDefault="00E16071" w:rsidP="00E16071">
      <w:pPr>
        <w:pStyle w:val="Heading2"/>
      </w:pPr>
      <w:r>
        <w:t xml:space="preserve"> Student Activity: Exploring If</w:t>
      </w:r>
      <w:r>
        <w:t>/else if</w:t>
      </w:r>
      <w:r>
        <w:t xml:space="preserve"> Statements and Prompts</w:t>
      </w:r>
    </w:p>
    <w:p w14:paraId="367ECC31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Introduction:</w:t>
      </w:r>
      <w:r w:rsidRPr="00E16071">
        <w:rPr>
          <w:rFonts w:asciiTheme="majorHAnsi" w:hAnsiTheme="majorHAnsi" w:cstheme="majorHAnsi"/>
        </w:rPr>
        <w:br/>
        <w:t xml:space="preserve">In this self-directed activity, you’ll create a JavaScript program that asks the user for their major and displays a message based on what they type. You’ll practice using </w:t>
      </w:r>
      <w:proofErr w:type="gramStart"/>
      <w:r w:rsidRPr="00E16071">
        <w:rPr>
          <w:rStyle w:val="HTMLCode"/>
          <w:rFonts w:asciiTheme="majorHAnsi" w:hAnsiTheme="majorHAnsi" w:cstheme="majorHAnsi"/>
        </w:rPr>
        <w:t>prompt(</w:t>
      </w:r>
      <w:proofErr w:type="gramEnd"/>
      <w:r w:rsidRPr="00E16071">
        <w:rPr>
          <w:rStyle w:val="HTMLCode"/>
          <w:rFonts w:asciiTheme="majorHAnsi" w:hAnsiTheme="majorHAnsi" w:cstheme="majorHAnsi"/>
        </w:rPr>
        <w:t>)</w:t>
      </w:r>
      <w:r w:rsidRPr="00E16071">
        <w:rPr>
          <w:rFonts w:asciiTheme="majorHAnsi" w:hAnsiTheme="majorHAnsi" w:cstheme="majorHAnsi"/>
        </w:rPr>
        <w:t xml:space="preserve">, </w:t>
      </w:r>
      <w:r w:rsidRPr="00E16071">
        <w:rPr>
          <w:rStyle w:val="HTMLCode"/>
          <w:rFonts w:asciiTheme="majorHAnsi" w:hAnsiTheme="majorHAnsi" w:cstheme="majorHAnsi"/>
        </w:rPr>
        <w:t>if</w:t>
      </w:r>
      <w:r w:rsidRPr="00E16071">
        <w:rPr>
          <w:rFonts w:asciiTheme="majorHAnsi" w:hAnsiTheme="majorHAnsi" w:cstheme="majorHAnsi"/>
        </w:rPr>
        <w:t xml:space="preserve"> statements, and comparison operators.</w:t>
      </w:r>
    </w:p>
    <w:p w14:paraId="396C428D" w14:textId="77777777" w:rsidR="00E16071" w:rsidRDefault="00E16071" w:rsidP="00E16071">
      <w:r>
        <w:pict w14:anchorId="17191126">
          <v:rect id="_x0000_i1025" style="width:0;height:1.5pt" o:hralign="center" o:hrstd="t" o:hr="t" fillcolor="#a0a0a0" stroked="f"/>
        </w:pict>
      </w:r>
    </w:p>
    <w:p w14:paraId="0941F165" w14:textId="77777777" w:rsidR="00E16071" w:rsidRDefault="00E16071" w:rsidP="00E16071">
      <w:pPr>
        <w:pStyle w:val="Heading3"/>
      </w:pPr>
      <w:r>
        <w:t>Step 1: Ask for the User’s Major</w:t>
      </w:r>
    </w:p>
    <w:p w14:paraId="41D65ED2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Instructions:</w:t>
      </w:r>
      <w:r w:rsidRPr="00E16071">
        <w:rPr>
          <w:rFonts w:asciiTheme="majorHAnsi" w:hAnsiTheme="majorHAnsi" w:cstheme="majorHAnsi"/>
        </w:rPr>
        <w:br/>
        <w:t xml:space="preserve">Start by asking the user what their major is using the </w:t>
      </w:r>
      <w:proofErr w:type="gramStart"/>
      <w:r w:rsidRPr="00E16071">
        <w:rPr>
          <w:rStyle w:val="HTMLCode"/>
          <w:rFonts w:asciiTheme="majorHAnsi" w:hAnsiTheme="majorHAnsi" w:cstheme="majorHAnsi"/>
        </w:rPr>
        <w:t>prompt(</w:t>
      </w:r>
      <w:proofErr w:type="gramEnd"/>
      <w:r w:rsidRPr="00E16071">
        <w:rPr>
          <w:rStyle w:val="HTMLCode"/>
          <w:rFonts w:asciiTheme="majorHAnsi" w:hAnsiTheme="majorHAnsi" w:cstheme="majorHAnsi"/>
        </w:rPr>
        <w:t>)</w:t>
      </w:r>
      <w:r w:rsidRPr="00E16071">
        <w:rPr>
          <w:rFonts w:asciiTheme="majorHAnsi" w:hAnsiTheme="majorHAnsi" w:cstheme="majorHAnsi"/>
        </w:rPr>
        <w:t xml:space="preserve"> function. Store their answer in a variable called </w:t>
      </w:r>
      <w:r w:rsidRPr="00E16071">
        <w:rPr>
          <w:rStyle w:val="HTMLCode"/>
          <w:rFonts w:asciiTheme="majorHAnsi" w:hAnsiTheme="majorHAnsi" w:cstheme="majorHAnsi"/>
        </w:rPr>
        <w:t>major</w:t>
      </w:r>
      <w:r w:rsidRPr="00E16071">
        <w:rPr>
          <w:rFonts w:asciiTheme="majorHAnsi" w:hAnsiTheme="majorHAnsi" w:cstheme="majorHAnsi"/>
        </w:rPr>
        <w:t>.</w:t>
      </w:r>
    </w:p>
    <w:p w14:paraId="580081CB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Code to add:</w:t>
      </w:r>
    </w:p>
    <w:p w14:paraId="26802AFB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major = </w:t>
      </w:r>
      <w:proofErr w:type="gramStart"/>
      <w:r>
        <w:rPr>
          <w:rStyle w:val="hljs-title"/>
          <w:rFonts w:eastAsiaTheme="majorEastAsia"/>
        </w:rPr>
        <w:t>prompt</w:t>
      </w:r>
      <w:r>
        <w:rPr>
          <w:rStyle w:val="HTMLCode"/>
        </w:rPr>
        <w:t>(</w:t>
      </w:r>
      <w:proofErr w:type="gramEnd"/>
      <w:r>
        <w:rPr>
          <w:rStyle w:val="hljs-string"/>
        </w:rPr>
        <w:t>"What is your major?"</w:t>
      </w:r>
      <w:r>
        <w:rPr>
          <w:rStyle w:val="HTMLCode"/>
        </w:rPr>
        <w:t>);</w:t>
      </w:r>
    </w:p>
    <w:p w14:paraId="1DFD97AF" w14:textId="77777777" w:rsidR="00E16071" w:rsidRDefault="00E16071" w:rsidP="00E16071">
      <w:r>
        <w:pict w14:anchorId="37B3AA8F">
          <v:rect id="_x0000_i1026" style="width:0;height:1.5pt" o:hralign="center" o:hrstd="t" o:hr="t" fillcolor="#a0a0a0" stroked="f"/>
        </w:pict>
      </w:r>
    </w:p>
    <w:p w14:paraId="24B0C667" w14:textId="77777777" w:rsidR="00E16071" w:rsidRDefault="00E16071" w:rsidP="00E16071">
      <w:pPr>
        <w:pStyle w:val="Heading3"/>
      </w:pPr>
      <w:r>
        <w:t>Step 2: Add the First If Statement</w:t>
      </w:r>
    </w:p>
    <w:p w14:paraId="2CB82F3E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Instructions:</w:t>
      </w:r>
      <w:r w:rsidRPr="00E16071">
        <w:rPr>
          <w:rFonts w:asciiTheme="majorHAnsi" w:hAnsiTheme="majorHAnsi" w:cstheme="majorHAnsi"/>
        </w:rPr>
        <w:br/>
        <w:t xml:space="preserve">Check if the user typed </w:t>
      </w:r>
      <w:r w:rsidRPr="00E16071">
        <w:rPr>
          <w:rStyle w:val="HTMLCode"/>
          <w:rFonts w:asciiTheme="majorHAnsi" w:hAnsiTheme="majorHAnsi" w:cstheme="majorHAnsi"/>
        </w:rPr>
        <w:t>"computer science"</w:t>
      </w:r>
      <w:r w:rsidRPr="00E16071">
        <w:rPr>
          <w:rFonts w:asciiTheme="majorHAnsi" w:hAnsiTheme="majorHAnsi" w:cstheme="majorHAnsi"/>
        </w:rPr>
        <w:t>. If they did, display a message about learning tech skills.</w:t>
      </w:r>
    </w:p>
    <w:p w14:paraId="30F91E7D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Code to add below the prompt:</w:t>
      </w:r>
    </w:p>
    <w:p w14:paraId="60136764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"computer science"</w:t>
      </w:r>
      <w:r>
        <w:rPr>
          <w:rStyle w:val="HTMLCode"/>
        </w:rPr>
        <w:t>) {</w:t>
      </w:r>
    </w:p>
    <w:p w14:paraId="63725A31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"You're learning valuable skills for the tech industry!"</w:t>
      </w:r>
      <w:r>
        <w:rPr>
          <w:rStyle w:val="HTMLCode"/>
        </w:rPr>
        <w:t>);</w:t>
      </w:r>
    </w:p>
    <w:p w14:paraId="34FAF519" w14:textId="48F641BD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A44D005" w14:textId="2CED19EC" w:rsidR="00E16071" w:rsidRDefault="00E16071" w:rsidP="00E16071">
      <w:pPr>
        <w:pStyle w:val="HTMLPreformatted"/>
        <w:rPr>
          <w:rStyle w:val="HTMLCode"/>
        </w:rPr>
      </w:pPr>
    </w:p>
    <w:p w14:paraId="1F083EDD" w14:textId="0C6CC6E6" w:rsidR="00E16071" w:rsidRPr="00E16071" w:rsidRDefault="00E16071" w:rsidP="00E16071">
      <w:pPr>
        <w:pStyle w:val="HTMLPreformatted"/>
        <w:rPr>
          <w:rStyle w:val="HTMLCode"/>
          <w:rFonts w:asciiTheme="majorHAnsi" w:hAnsiTheme="majorHAnsi" w:cstheme="majorHAnsi"/>
        </w:rPr>
      </w:pPr>
      <w:r w:rsidRPr="00E16071">
        <w:rPr>
          <w:rStyle w:val="HTMLCode"/>
          <w:rFonts w:asciiTheme="majorHAnsi" w:hAnsiTheme="majorHAnsi" w:cstheme="majorHAnsi"/>
        </w:rPr>
        <w:t xml:space="preserve">Why do we </w:t>
      </w:r>
      <w:proofErr w:type="gramStart"/>
      <w:r w:rsidRPr="00E16071">
        <w:rPr>
          <w:rStyle w:val="HTMLCode"/>
          <w:rFonts w:asciiTheme="majorHAnsi" w:hAnsiTheme="majorHAnsi" w:cstheme="majorHAnsi"/>
        </w:rPr>
        <w:t>need .</w:t>
      </w:r>
      <w:proofErr w:type="spellStart"/>
      <w:r w:rsidRPr="00E16071">
        <w:rPr>
          <w:rStyle w:val="HTMLCode"/>
          <w:rFonts w:asciiTheme="majorHAnsi" w:hAnsiTheme="majorHAnsi" w:cstheme="majorHAnsi"/>
        </w:rPr>
        <w:t>toLowerCase</w:t>
      </w:r>
      <w:proofErr w:type="spellEnd"/>
      <w:proofErr w:type="gramEnd"/>
      <w:r w:rsidRPr="00E16071">
        <w:rPr>
          <w:rStyle w:val="HTMLCode"/>
          <w:rFonts w:asciiTheme="majorHAnsi" w:hAnsiTheme="majorHAnsi" w:cstheme="majorHAnsi"/>
        </w:rPr>
        <w:t xml:space="preserve">? </w:t>
      </w:r>
    </w:p>
    <w:p w14:paraId="44171AE7" w14:textId="63DD7CB5" w:rsidR="00E16071" w:rsidRPr="00E16071" w:rsidRDefault="00E16071" w:rsidP="00E16071">
      <w:pPr>
        <w:pStyle w:val="HTMLPreformatted"/>
        <w:rPr>
          <w:rStyle w:val="HTMLCode"/>
          <w:rFonts w:asciiTheme="majorHAnsi" w:hAnsiTheme="majorHAnsi" w:cstheme="majorHAnsi"/>
        </w:rPr>
      </w:pPr>
      <w:r w:rsidRPr="00E16071">
        <w:rPr>
          <w:rStyle w:val="HTMLCode"/>
          <w:rFonts w:asciiTheme="majorHAnsi" w:hAnsiTheme="majorHAnsi" w:cstheme="majorHAnsi"/>
        </w:rPr>
        <w:t>Some people enter form fields with a “C” and some with a “c”. JS can only compare strings well when they are the same case, so we need to convert all answers to lowercase.</w:t>
      </w:r>
    </w:p>
    <w:p w14:paraId="1A999E1F" w14:textId="77777777" w:rsidR="00E16071" w:rsidRDefault="00E16071" w:rsidP="00E16071">
      <w:r>
        <w:pict w14:anchorId="02A2FBEE">
          <v:rect id="_x0000_i1027" style="width:0;height:1.5pt" o:hralign="center" o:hrstd="t" o:hr="t" fillcolor="#a0a0a0" stroked="f"/>
        </w:pict>
      </w:r>
    </w:p>
    <w:p w14:paraId="1253BD2B" w14:textId="77777777" w:rsidR="00E16071" w:rsidRDefault="00E16071" w:rsidP="00E16071">
      <w:pPr>
        <w:pStyle w:val="Heading3"/>
      </w:pPr>
      <w:r>
        <w:t>Step 3: Add More Conditions</w:t>
      </w:r>
    </w:p>
    <w:p w14:paraId="318CCD0D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Instructions:</w:t>
      </w:r>
      <w:r w:rsidRPr="00E16071">
        <w:rPr>
          <w:rFonts w:asciiTheme="majorHAnsi" w:hAnsiTheme="majorHAnsi" w:cstheme="majorHAnsi"/>
        </w:rPr>
        <w:br/>
        <w:t xml:space="preserve">Add </w:t>
      </w:r>
      <w:r w:rsidRPr="00E16071">
        <w:rPr>
          <w:rStyle w:val="HTMLCode"/>
          <w:rFonts w:asciiTheme="majorHAnsi" w:hAnsiTheme="majorHAnsi" w:cstheme="majorHAnsi"/>
        </w:rPr>
        <w:t>else if</w:t>
      </w:r>
      <w:r w:rsidRPr="00E16071">
        <w:rPr>
          <w:rFonts w:asciiTheme="majorHAnsi" w:hAnsiTheme="majorHAnsi" w:cstheme="majorHAnsi"/>
        </w:rPr>
        <w:t xml:space="preserve"> statements for </w:t>
      </w:r>
      <w:r w:rsidRPr="00E16071">
        <w:rPr>
          <w:rStyle w:val="HTMLCode"/>
          <w:rFonts w:asciiTheme="majorHAnsi" w:hAnsiTheme="majorHAnsi" w:cstheme="majorHAnsi"/>
        </w:rPr>
        <w:t>"engineering"</w:t>
      </w:r>
      <w:r w:rsidRPr="00E16071">
        <w:rPr>
          <w:rFonts w:asciiTheme="majorHAnsi" w:hAnsiTheme="majorHAnsi" w:cstheme="majorHAnsi"/>
        </w:rPr>
        <w:t xml:space="preserve"> and </w:t>
      </w:r>
      <w:r w:rsidRPr="00E16071">
        <w:rPr>
          <w:rStyle w:val="HTMLCode"/>
          <w:rFonts w:asciiTheme="majorHAnsi" w:hAnsiTheme="majorHAnsi" w:cstheme="majorHAnsi"/>
        </w:rPr>
        <w:t>"arts"</w:t>
      </w:r>
      <w:r w:rsidRPr="00E16071">
        <w:rPr>
          <w:rFonts w:asciiTheme="majorHAnsi" w:hAnsiTheme="majorHAnsi" w:cstheme="majorHAnsi"/>
        </w:rPr>
        <w:t xml:space="preserve"> with custom messages.</w:t>
      </w:r>
    </w:p>
    <w:p w14:paraId="1363DDDA" w14:textId="77777777" w:rsidR="00E16071" w:rsidRDefault="00E16071">
      <w:pPr>
        <w:rPr>
          <w:rStyle w:val="Strong"/>
          <w:rFonts w:asciiTheme="majorHAnsi" w:eastAsia="Times New Roman" w:hAnsiTheme="majorHAnsi" w:cstheme="majorHAnsi"/>
          <w:sz w:val="24"/>
          <w:szCs w:val="24"/>
        </w:rPr>
      </w:pPr>
      <w:r>
        <w:rPr>
          <w:rStyle w:val="Strong"/>
          <w:rFonts w:asciiTheme="majorHAnsi" w:hAnsiTheme="majorHAnsi" w:cstheme="majorHAnsi"/>
        </w:rPr>
        <w:br w:type="page"/>
      </w:r>
    </w:p>
    <w:p w14:paraId="01A32892" w14:textId="3A316105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lastRenderedPageBreak/>
        <w:t>Code to add below the first if statement:</w:t>
      </w:r>
    </w:p>
    <w:p w14:paraId="6B580908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"engineering"</w:t>
      </w:r>
      <w:r>
        <w:rPr>
          <w:rStyle w:val="HTMLCode"/>
        </w:rPr>
        <w:t>) {</w:t>
      </w:r>
    </w:p>
    <w:p w14:paraId="2B5F6741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"Your major will equip you to solve challenging problems!"</w:t>
      </w:r>
      <w:r>
        <w:rPr>
          <w:rStyle w:val="HTMLCode"/>
        </w:rPr>
        <w:t>);</w:t>
      </w:r>
    </w:p>
    <w:p w14:paraId="0608E47C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E32218C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"arts"</w:t>
      </w:r>
      <w:r>
        <w:rPr>
          <w:rStyle w:val="HTMLCode"/>
        </w:rPr>
        <w:t>) {</w:t>
      </w:r>
    </w:p>
    <w:p w14:paraId="043DA9B1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"You're exploring creativity and expression!"</w:t>
      </w:r>
      <w:r>
        <w:rPr>
          <w:rStyle w:val="HTMLCode"/>
        </w:rPr>
        <w:t>);</w:t>
      </w:r>
    </w:p>
    <w:p w14:paraId="4CA396C2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DB77CE" w14:textId="77777777" w:rsidR="00E16071" w:rsidRDefault="00E16071" w:rsidP="00E16071">
      <w:r>
        <w:pict w14:anchorId="41A793FB">
          <v:rect id="_x0000_i1028" style="width:0;height:1.5pt" o:hralign="center" o:hrstd="t" o:hr="t" fillcolor="#a0a0a0" stroked="f"/>
        </w:pict>
      </w:r>
    </w:p>
    <w:p w14:paraId="108FDFD2" w14:textId="77777777" w:rsidR="00E16071" w:rsidRDefault="00E16071" w:rsidP="00E16071">
      <w:pPr>
        <w:pStyle w:val="Heading3"/>
      </w:pPr>
      <w:r>
        <w:t>Step 4: Add a Default Message</w:t>
      </w:r>
    </w:p>
    <w:p w14:paraId="7A8A47CA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Instructions:</w:t>
      </w:r>
      <w:r w:rsidRPr="00E16071">
        <w:rPr>
          <w:rFonts w:asciiTheme="majorHAnsi" w:hAnsiTheme="majorHAnsi" w:cstheme="majorHAnsi"/>
        </w:rPr>
        <w:br/>
        <w:t xml:space="preserve">Add an </w:t>
      </w:r>
      <w:r w:rsidRPr="00E16071">
        <w:rPr>
          <w:rStyle w:val="HTMLCode"/>
          <w:rFonts w:asciiTheme="majorHAnsi" w:hAnsiTheme="majorHAnsi" w:cstheme="majorHAnsi"/>
        </w:rPr>
        <w:t>else</w:t>
      </w:r>
      <w:r w:rsidRPr="00E16071">
        <w:rPr>
          <w:rFonts w:asciiTheme="majorHAnsi" w:hAnsiTheme="majorHAnsi" w:cstheme="majorHAnsi"/>
        </w:rPr>
        <w:t xml:space="preserve"> statement that displays a message for all other majors.</w:t>
      </w:r>
    </w:p>
    <w:p w14:paraId="25F0FBAF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Style w:val="Strong"/>
          <w:rFonts w:asciiTheme="majorHAnsi" w:hAnsiTheme="majorHAnsi" w:cstheme="majorHAnsi"/>
        </w:rPr>
        <w:t>Code to add:</w:t>
      </w:r>
    </w:p>
    <w:p w14:paraId="28F4203F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3885E927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"That's an interesting major! I hope you enjoy it."</w:t>
      </w:r>
      <w:r>
        <w:rPr>
          <w:rStyle w:val="HTMLCode"/>
        </w:rPr>
        <w:t>);</w:t>
      </w:r>
    </w:p>
    <w:p w14:paraId="044E55F6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447B35" w14:textId="77777777" w:rsidR="00E16071" w:rsidRDefault="00E16071" w:rsidP="00E16071">
      <w:r>
        <w:pict w14:anchorId="54E4D8B4">
          <v:rect id="_x0000_i1029" style="width:0;height:1.5pt" o:hralign="center" o:hrstd="t" o:hr="t" fillcolor="#a0a0a0" stroked="f"/>
        </w:pict>
      </w:r>
    </w:p>
    <w:p w14:paraId="7A378CF9" w14:textId="77777777" w:rsidR="00E16071" w:rsidRDefault="00E16071" w:rsidP="00E16071">
      <w:pPr>
        <w:pStyle w:val="Heading3"/>
      </w:pPr>
      <w:r>
        <w:t>Step 5: Test Your Script</w:t>
      </w:r>
    </w:p>
    <w:p w14:paraId="40281BCD" w14:textId="05FDCBB3" w:rsidR="00E16071" w:rsidRPr="00E16071" w:rsidRDefault="00E16071" w:rsidP="00E16071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Run your program in the browser console</w:t>
      </w:r>
    </w:p>
    <w:p w14:paraId="5DBF5E50" w14:textId="77777777" w:rsidR="00E16071" w:rsidRPr="00E16071" w:rsidRDefault="00E16071" w:rsidP="00E16071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Try typing different majors to see the results.</w:t>
      </w:r>
    </w:p>
    <w:p w14:paraId="119210E9" w14:textId="77777777" w:rsidR="00E16071" w:rsidRPr="00E16071" w:rsidRDefault="00E16071" w:rsidP="00E16071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E16071">
        <w:rPr>
          <w:rFonts w:ascii="Segoe UI Emoji" w:hAnsi="Segoe UI Emoji" w:cs="Segoe UI Emoji"/>
        </w:rPr>
        <w:t>✅</w:t>
      </w:r>
      <w:r w:rsidRPr="00E16071">
        <w:rPr>
          <w:rFonts w:asciiTheme="majorHAnsi" w:hAnsiTheme="majorHAnsi" w:cstheme="majorHAnsi"/>
        </w:rPr>
        <w:t xml:space="preserve"> Checkpoint: Does each major display the right message?</w:t>
      </w:r>
    </w:p>
    <w:p w14:paraId="2B9F7910" w14:textId="77777777" w:rsidR="00E16071" w:rsidRDefault="00E16071" w:rsidP="00E16071">
      <w:r>
        <w:pict w14:anchorId="6A5A5E09">
          <v:rect id="_x0000_i1030" style="width:0;height:1.5pt" o:hralign="center" o:hrstd="t" o:hr="t" fillcolor="#a0a0a0" stroked="f"/>
        </w:pict>
      </w:r>
    </w:p>
    <w:p w14:paraId="1FF41A0E" w14:textId="77777777" w:rsidR="00E16071" w:rsidRDefault="00E16071" w:rsidP="00E16071">
      <w:pPr>
        <w:pStyle w:val="Heading3"/>
      </w:pPr>
      <w:r>
        <w:t>Full Script Example</w:t>
      </w:r>
    </w:p>
    <w:p w14:paraId="72984A3F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comment"/>
        </w:rPr>
        <w:t>// Prompt user for their major</w:t>
      </w:r>
    </w:p>
    <w:p w14:paraId="576557CF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major = </w:t>
      </w:r>
      <w:proofErr w:type="gramStart"/>
      <w:r>
        <w:rPr>
          <w:rStyle w:val="hljs-title"/>
          <w:rFonts w:eastAsiaTheme="majorEastAsia"/>
        </w:rPr>
        <w:t>prompt</w:t>
      </w:r>
      <w:r>
        <w:rPr>
          <w:rStyle w:val="HTMLCode"/>
        </w:rPr>
        <w:t>(</w:t>
      </w:r>
      <w:proofErr w:type="gramEnd"/>
      <w:r>
        <w:rPr>
          <w:rStyle w:val="hljs-string"/>
        </w:rPr>
        <w:t>"What is your major?"</w:t>
      </w:r>
      <w:r>
        <w:rPr>
          <w:rStyle w:val="HTMLCode"/>
        </w:rPr>
        <w:t>);</w:t>
      </w:r>
    </w:p>
    <w:p w14:paraId="65E68307" w14:textId="77777777" w:rsidR="00E16071" w:rsidRDefault="00E16071" w:rsidP="00E16071">
      <w:pPr>
        <w:pStyle w:val="HTMLPreformatted"/>
        <w:rPr>
          <w:rStyle w:val="HTMLCode"/>
        </w:rPr>
      </w:pPr>
    </w:p>
    <w:p w14:paraId="573D93C9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comment"/>
        </w:rPr>
        <w:t>// Check the major and display a message using if statements</w:t>
      </w:r>
    </w:p>
    <w:p w14:paraId="705B639A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"computer science"</w:t>
      </w:r>
      <w:r>
        <w:rPr>
          <w:rStyle w:val="HTMLCode"/>
        </w:rPr>
        <w:t>) {</w:t>
      </w:r>
    </w:p>
    <w:p w14:paraId="7D090620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"You're learning valuable skills for the tech industry!"</w:t>
      </w:r>
      <w:r>
        <w:rPr>
          <w:rStyle w:val="HTMLCode"/>
        </w:rPr>
        <w:t>);</w:t>
      </w:r>
    </w:p>
    <w:p w14:paraId="5E3CEB24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215A51C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"engineering"</w:t>
      </w:r>
      <w:r>
        <w:rPr>
          <w:rStyle w:val="HTMLCode"/>
        </w:rPr>
        <w:t>) {</w:t>
      </w:r>
    </w:p>
    <w:p w14:paraId="736C05A0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"Your major will equip you to solve challenging problems!"</w:t>
      </w:r>
      <w:r>
        <w:rPr>
          <w:rStyle w:val="HTMLCode"/>
        </w:rPr>
        <w:t>);</w:t>
      </w:r>
    </w:p>
    <w:p w14:paraId="1220BEE4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D47FCBC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major.</w:t>
      </w:r>
      <w:r>
        <w:rPr>
          <w:rStyle w:val="hljs-title"/>
          <w:rFonts w:eastAsiaTheme="majorEastAsia"/>
        </w:rPr>
        <w:t>toLowerCase</w:t>
      </w:r>
      <w:proofErr w:type="spellEnd"/>
      <w:proofErr w:type="gramEnd"/>
      <w:r>
        <w:rPr>
          <w:rStyle w:val="HTMLCode"/>
        </w:rPr>
        <w:t xml:space="preserve">() === </w:t>
      </w:r>
      <w:r>
        <w:rPr>
          <w:rStyle w:val="hljs-string"/>
        </w:rPr>
        <w:t>"arts"</w:t>
      </w:r>
      <w:r>
        <w:rPr>
          <w:rStyle w:val="HTMLCode"/>
        </w:rPr>
        <w:t>) {</w:t>
      </w:r>
    </w:p>
    <w:p w14:paraId="1DB76BDA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"You're exploring creativity and expression!"</w:t>
      </w:r>
      <w:r>
        <w:rPr>
          <w:rStyle w:val="HTMLCode"/>
        </w:rPr>
        <w:t>);</w:t>
      </w:r>
    </w:p>
    <w:p w14:paraId="20B13C79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A69C33A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567356AB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"That's an interesting major! I hope you enjoy it."</w:t>
      </w:r>
      <w:r>
        <w:rPr>
          <w:rStyle w:val="HTMLCode"/>
        </w:rPr>
        <w:t>);</w:t>
      </w:r>
    </w:p>
    <w:p w14:paraId="21D0CCB8" w14:textId="77777777" w:rsidR="00E16071" w:rsidRDefault="00E16071" w:rsidP="00E16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24A6637" w14:textId="77777777" w:rsidR="00E16071" w:rsidRDefault="00E16071" w:rsidP="00E16071">
      <w:r>
        <w:pict w14:anchorId="27D667A5">
          <v:rect id="_x0000_i1031" style="width:0;height:1.5pt" o:hralign="center" o:hrstd="t" o:hr="t" fillcolor="#a0a0a0" stroked="f"/>
        </w:pict>
      </w:r>
    </w:p>
    <w:p w14:paraId="5B402EBC" w14:textId="77777777" w:rsidR="00E16071" w:rsidRDefault="00E16071" w:rsidP="00E16071">
      <w:pPr>
        <w:pStyle w:val="Heading3"/>
      </w:pPr>
      <w:r>
        <w:lastRenderedPageBreak/>
        <w:t>Reflection</w:t>
      </w:r>
    </w:p>
    <w:p w14:paraId="484DCB92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 xml:space="preserve">Write one or two sentences about what you learned using </w:t>
      </w:r>
      <w:r w:rsidRPr="00E16071">
        <w:rPr>
          <w:rStyle w:val="HTMLCode"/>
          <w:rFonts w:asciiTheme="majorHAnsi" w:hAnsiTheme="majorHAnsi" w:cstheme="majorHAnsi"/>
        </w:rPr>
        <w:t>if</w:t>
      </w:r>
      <w:r w:rsidRPr="00E16071">
        <w:rPr>
          <w:rFonts w:asciiTheme="majorHAnsi" w:hAnsiTheme="majorHAnsi" w:cstheme="majorHAnsi"/>
        </w:rPr>
        <w:t xml:space="preserve"> and </w:t>
      </w:r>
      <w:r w:rsidRPr="00E16071">
        <w:rPr>
          <w:rStyle w:val="HTMLCode"/>
          <w:rFonts w:asciiTheme="majorHAnsi" w:hAnsiTheme="majorHAnsi" w:cstheme="majorHAnsi"/>
        </w:rPr>
        <w:t>else if</w:t>
      </w:r>
      <w:r w:rsidRPr="00E16071">
        <w:rPr>
          <w:rFonts w:asciiTheme="majorHAnsi" w:hAnsiTheme="majorHAnsi" w:cstheme="majorHAnsi"/>
        </w:rPr>
        <w:t xml:space="preserve"> statements:</w:t>
      </w:r>
    </w:p>
    <w:p w14:paraId="6B8781BE" w14:textId="77777777" w:rsidR="00E16071" w:rsidRPr="00E16071" w:rsidRDefault="00E16071" w:rsidP="00E16071">
      <w:pPr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pict w14:anchorId="6752FFC1">
          <v:rect id="_x0000_i1032" style="width:0;height:1.5pt" o:hralign="center" o:hrstd="t" o:hr="t" fillcolor="#a0a0a0" stroked="f"/>
        </w:pict>
      </w:r>
    </w:p>
    <w:p w14:paraId="488950D5" w14:textId="77777777" w:rsidR="00E16071" w:rsidRDefault="00E16071" w:rsidP="00E16071">
      <w:r>
        <w:pict w14:anchorId="762A6EA5">
          <v:rect id="_x0000_i1033" style="width:0;height:1.5pt" o:hralign="center" o:hrstd="t" o:hr="t" fillcolor="#a0a0a0" stroked="f"/>
        </w:pict>
      </w:r>
    </w:p>
    <w:p w14:paraId="56D71606" w14:textId="77777777" w:rsidR="00E16071" w:rsidRDefault="00E16071" w:rsidP="00E16071">
      <w:pPr>
        <w:pStyle w:val="Heading3"/>
      </w:pPr>
      <w:r>
        <w:t>Challenge</w:t>
      </w:r>
    </w:p>
    <w:p w14:paraId="512BE8AF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 xml:space="preserve">Add more majors and custom messages! </w:t>
      </w:r>
    </w:p>
    <w:p w14:paraId="1474C7B0" w14:textId="5F9AD00A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 xml:space="preserve">For example, add one for </w:t>
      </w:r>
      <w:r w:rsidRPr="00E16071">
        <w:rPr>
          <w:rStyle w:val="HTMLCode"/>
          <w:rFonts w:asciiTheme="majorHAnsi" w:hAnsiTheme="majorHAnsi" w:cstheme="majorHAnsi"/>
        </w:rPr>
        <w:t>"biology"</w:t>
      </w:r>
      <w:r w:rsidRPr="00E16071">
        <w:rPr>
          <w:rFonts w:asciiTheme="majorHAnsi" w:hAnsiTheme="majorHAnsi" w:cstheme="majorHAnsi"/>
        </w:rPr>
        <w:t xml:space="preserve"> or </w:t>
      </w:r>
      <w:r w:rsidRPr="00E16071">
        <w:rPr>
          <w:rStyle w:val="HTMLCode"/>
          <w:rFonts w:asciiTheme="majorHAnsi" w:hAnsiTheme="majorHAnsi" w:cstheme="majorHAnsi"/>
        </w:rPr>
        <w:t>"education"</w:t>
      </w:r>
      <w:r w:rsidRPr="00E16071">
        <w:rPr>
          <w:rFonts w:asciiTheme="majorHAnsi" w:hAnsiTheme="majorHAnsi" w:cstheme="majorHAnsi"/>
        </w:rPr>
        <w:t>.</w:t>
      </w:r>
    </w:p>
    <w:p w14:paraId="3D2E5177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else if (</w:t>
      </w:r>
      <w:proofErr w:type="spellStart"/>
      <w:proofErr w:type="gramStart"/>
      <w:r w:rsidRPr="00E16071">
        <w:rPr>
          <w:rFonts w:asciiTheme="majorHAnsi" w:hAnsiTheme="majorHAnsi" w:cstheme="majorHAnsi"/>
        </w:rPr>
        <w:t>major.toLowerCase</w:t>
      </w:r>
      <w:proofErr w:type="spellEnd"/>
      <w:proofErr w:type="gramEnd"/>
      <w:r w:rsidRPr="00E16071">
        <w:rPr>
          <w:rFonts w:asciiTheme="majorHAnsi" w:hAnsiTheme="majorHAnsi" w:cstheme="majorHAnsi"/>
        </w:rPr>
        <w:t>() === "biology") {</w:t>
      </w:r>
    </w:p>
    <w:p w14:paraId="34F8199A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 xml:space="preserve">  </w:t>
      </w:r>
      <w:proofErr w:type="gramStart"/>
      <w:r w:rsidRPr="00E16071">
        <w:rPr>
          <w:rFonts w:asciiTheme="majorHAnsi" w:hAnsiTheme="majorHAnsi" w:cstheme="majorHAnsi"/>
        </w:rPr>
        <w:t>console.log(</w:t>
      </w:r>
      <w:proofErr w:type="gramEnd"/>
      <w:r w:rsidRPr="00E16071">
        <w:rPr>
          <w:rFonts w:asciiTheme="majorHAnsi" w:hAnsiTheme="majorHAnsi" w:cstheme="majorHAnsi"/>
        </w:rPr>
        <w:t>"You're diving into the science of life!");</w:t>
      </w:r>
    </w:p>
    <w:p w14:paraId="2CFAEB7C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}</w:t>
      </w:r>
    </w:p>
    <w:p w14:paraId="3128B2EA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else if (</w:t>
      </w:r>
      <w:proofErr w:type="spellStart"/>
      <w:proofErr w:type="gramStart"/>
      <w:r w:rsidRPr="00E16071">
        <w:rPr>
          <w:rFonts w:asciiTheme="majorHAnsi" w:hAnsiTheme="majorHAnsi" w:cstheme="majorHAnsi"/>
        </w:rPr>
        <w:t>major.toLowerCase</w:t>
      </w:r>
      <w:proofErr w:type="spellEnd"/>
      <w:proofErr w:type="gramEnd"/>
      <w:r w:rsidRPr="00E16071">
        <w:rPr>
          <w:rFonts w:asciiTheme="majorHAnsi" w:hAnsiTheme="majorHAnsi" w:cstheme="majorHAnsi"/>
        </w:rPr>
        <w:t>() === "education") {</w:t>
      </w:r>
    </w:p>
    <w:p w14:paraId="01647DB3" w14:textId="77777777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 xml:space="preserve">  </w:t>
      </w:r>
      <w:proofErr w:type="gramStart"/>
      <w:r w:rsidRPr="00E16071">
        <w:rPr>
          <w:rFonts w:asciiTheme="majorHAnsi" w:hAnsiTheme="majorHAnsi" w:cstheme="majorHAnsi"/>
        </w:rPr>
        <w:t>console.log(</w:t>
      </w:r>
      <w:proofErr w:type="gramEnd"/>
      <w:r w:rsidRPr="00E16071">
        <w:rPr>
          <w:rFonts w:asciiTheme="majorHAnsi" w:hAnsiTheme="majorHAnsi" w:cstheme="majorHAnsi"/>
        </w:rPr>
        <w:t>"You’re preparing to inspire and teach others!");</w:t>
      </w:r>
    </w:p>
    <w:p w14:paraId="1F68DB42" w14:textId="0736E278" w:rsidR="00E16071" w:rsidRPr="00E16071" w:rsidRDefault="00E16071" w:rsidP="00E16071">
      <w:pPr>
        <w:pStyle w:val="NormalWeb"/>
        <w:rPr>
          <w:rFonts w:asciiTheme="majorHAnsi" w:hAnsiTheme="majorHAnsi" w:cstheme="majorHAnsi"/>
        </w:rPr>
      </w:pPr>
      <w:r w:rsidRPr="00E16071">
        <w:rPr>
          <w:rFonts w:asciiTheme="majorHAnsi" w:hAnsiTheme="majorHAnsi" w:cstheme="majorHAnsi"/>
        </w:rPr>
        <w:t>}</w:t>
      </w:r>
    </w:p>
    <w:p w14:paraId="4715E6EA" w14:textId="77777777" w:rsidR="00E16071" w:rsidRDefault="00E16071" w:rsidP="00E16071">
      <w:pPr>
        <w:pStyle w:val="NormalWeb"/>
      </w:pPr>
    </w:p>
    <w:p w14:paraId="49A09AC7" w14:textId="4101BEE7" w:rsidR="00696801" w:rsidRDefault="00696801"/>
    <w:sectPr w:rsidR="00696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7F0D46"/>
    <w:multiLevelType w:val="multilevel"/>
    <w:tmpl w:val="F6E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801"/>
    <w:rsid w:val="00AA1D8D"/>
    <w:rsid w:val="00B47730"/>
    <w:rsid w:val="00CB0664"/>
    <w:rsid w:val="00E16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CEC7A"/>
  <w14:defaultImageDpi w14:val="300"/>
  <w15:docId w15:val="{BC283FBF-471C-47F0-9653-ED27BEAE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1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60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0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6071"/>
  </w:style>
  <w:style w:type="character" w:customStyle="1" w:styleId="hljs-title">
    <w:name w:val="hljs-title"/>
    <w:basedOn w:val="DefaultParagraphFont"/>
    <w:rsid w:val="00E16071"/>
  </w:style>
  <w:style w:type="character" w:customStyle="1" w:styleId="hljs-string">
    <w:name w:val="hljs-string"/>
    <w:basedOn w:val="DefaultParagraphFont"/>
    <w:rsid w:val="00E16071"/>
  </w:style>
  <w:style w:type="character" w:customStyle="1" w:styleId="hljs-variable">
    <w:name w:val="hljs-variable"/>
    <w:basedOn w:val="DefaultParagraphFont"/>
    <w:rsid w:val="00E16071"/>
  </w:style>
  <w:style w:type="character" w:customStyle="1" w:styleId="hljs-comment">
    <w:name w:val="hljs-comment"/>
    <w:basedOn w:val="DefaultParagraphFont"/>
    <w:rsid w:val="00E1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Allison Hanna (Student)</cp:lastModifiedBy>
  <cp:revision>2</cp:revision>
  <dcterms:created xsi:type="dcterms:W3CDTF">2013-12-23T23:15:00Z</dcterms:created>
  <dcterms:modified xsi:type="dcterms:W3CDTF">2025-10-27T16:53:00Z</dcterms:modified>
  <cp:category/>
</cp:coreProperties>
</file>